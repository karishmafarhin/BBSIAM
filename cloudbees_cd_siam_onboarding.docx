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Onboarding CloudBees CD Application into SIAM</w:t>
      </w:r>
    </w:p>
    <w:p/>
    <w:p>
      <w:r>
        <w:t>Onboarding CloudBees CD Application into SIAM</w:t>
      </w:r>
    </w:p>
    <w:p/>
    <w:p>
      <w:r>
        <w:t>Objective</w:t>
      </w:r>
    </w:p>
    <w:p>
      <w:r>
        <w:t>This document provides a detailed process to onboard the CloudBees CD application into SIAM with four predefined groups:</w:t>
      </w:r>
    </w:p>
    <w:p>
      <w:r>
        <w:t>1. Administrator</w:t>
      </w:r>
    </w:p>
    <w:p>
      <w:r>
        <w:t>2. Configuration Manager</w:t>
      </w:r>
    </w:p>
    <w:p>
      <w:r>
        <w:t>3. ManagerRelease-Run</w:t>
      </w:r>
    </w:p>
    <w:p>
      <w:r>
        <w:t>4. Developer</w:t>
      </w:r>
    </w:p>
    <w:p/>
    <w:p>
      <w:r>
        <w:t>It includes API endpoints for fetching groups, fetching group users, fetching users, and creating users. Additionally, it outlines the creation of Personas and mapping groups to these Personas in SIAM.</w:t>
      </w:r>
    </w:p>
    <w:p/>
    <w:p>
      <w:r>
        <w:t>1. CloudBees CD Groups</w:t>
      </w:r>
    </w:p>
    <w:p>
      <w:r>
        <w:t>The four groups will be created and mapped in SIAM as Role Entitlements.</w:t>
      </w:r>
    </w:p>
    <w:p>
      <w:r>
        <w:t>- Users who require access to the CloudBees CD application will raise an RITM (Request Item) in SIAM.</w:t>
      </w:r>
    </w:p>
    <w:p>
      <w:r>
        <w:t>- Once approved, users will be added to one of the four predefined groups.</w:t>
      </w:r>
    </w:p>
    <w:p/>
    <w:p>
      <w:r>
        <w:t>Group to Persona Mapping</w:t>
      </w:r>
    </w:p>
    <w:p>
      <w:r>
        <w:t>Each CloudBees CD group will be associated with a corresponding Persona in SIAM:</w:t>
      </w:r>
    </w:p>
    <w:p/>
    <w:p>
      <w:r>
        <w:t>| Group                | Persona                  |</w:t>
      </w:r>
    </w:p>
    <w:p>
      <w:r>
        <w:t>|----------------------|--------------------------|</w:t>
      </w:r>
    </w:p>
    <w:p>
      <w:r>
        <w:t>| Administrator        | CloudBees Admin Persona |</w:t>
      </w:r>
    </w:p>
    <w:p>
      <w:r>
        <w:t>| Configuration Manager| CloudBees Config Persona|</w:t>
      </w:r>
    </w:p>
    <w:p>
      <w:r>
        <w:t>| ManagerRelease-Run   | Release Manager Persona |</w:t>
      </w:r>
    </w:p>
    <w:p>
      <w:r>
        <w:t>| Developer            | CloudBees Dev Persona   |</w:t>
      </w:r>
    </w:p>
    <w:p/>
    <w:p>
      <w:r>
        <w:t>The Personas represent specific access roles within the application.</w:t>
      </w:r>
    </w:p>
    <w:p/>
    <w:p>
      <w:r>
        <w:t>2. CloudBees CD APIs</w:t>
      </w:r>
    </w:p>
    <w:p/>
    <w:p>
      <w:r>
        <w:t>2.1 Fetch Groups</w:t>
      </w:r>
    </w:p>
    <w:p>
      <w:r>
        <w:t>To fetch all groups in CloudBees CD.</w:t>
      </w:r>
    </w:p>
    <w:p/>
    <w:p>
      <w:r>
        <w:t>Endpoint:</w:t>
      </w:r>
    </w:p>
    <w:p>
      <w:r>
        <w:t>GET /rest/v1.0/groups</w:t>
      </w:r>
    </w:p>
    <w:p/>
    <w:p>
      <w:r>
        <w:t>Example cURL:</w:t>
      </w:r>
    </w:p>
    <w:p>
      <w:r>
        <w:t>curl -X GET "https://cloudbees-cd-url/rest/v1.0/groups" \</w:t>
      </w:r>
    </w:p>
    <w:p>
      <w:r>
        <w:t>-u "admin:password"</w:t>
      </w:r>
    </w:p>
    <w:p/>
    <w:p>
      <w:r>
        <w:t>Response Example:</w:t>
      </w:r>
    </w:p>
    <w:p>
      <w:r>
        <w:t>{</w:t>
      </w:r>
    </w:p>
    <w:p>
      <w:r>
        <w:t xml:space="preserve">  "groups": [</w:t>
      </w:r>
    </w:p>
    <w:p>
      <w:r>
        <w:t xml:space="preserve">    {"groupName": "Administrator"},</w:t>
      </w:r>
    </w:p>
    <w:p>
      <w:r>
        <w:t xml:space="preserve">    {"groupName": "Configuration Manager"},</w:t>
      </w:r>
    </w:p>
    <w:p>
      <w:r>
        <w:t xml:space="preserve">    {"groupName": "ManagerRelease-Run"},</w:t>
      </w:r>
    </w:p>
    <w:p>
      <w:r>
        <w:t xml:space="preserve">    {"groupName": "Developer"}</w:t>
      </w:r>
    </w:p>
    <w:p>
      <w:r>
        <w:t xml:space="preserve">  ]</w:t>
      </w:r>
    </w:p>
    <w:p>
      <w:r>
        <w:t>}</w:t>
      </w:r>
    </w:p>
    <w:p/>
    <w:p>
      <w:r>
        <w:t>2.2 Fetch Users in a Group</w:t>
      </w:r>
    </w:p>
    <w:p>
      <w:r>
        <w:t>To fetch users belonging to a specific group.</w:t>
      </w:r>
    </w:p>
    <w:p/>
    <w:p>
      <w:r>
        <w:t>Endpoint:</w:t>
      </w:r>
    </w:p>
    <w:p>
      <w:r>
        <w:t>GET /rest/v1.0/groups/{groupName}</w:t>
      </w:r>
    </w:p>
    <w:p/>
    <w:p>
      <w:r>
        <w:t>Example cURL:</w:t>
      </w:r>
    </w:p>
    <w:p>
      <w:r>
        <w:t>curl -X GET "https://cloudbees-cd-url/rest/v1.0/groups/Administrator" \</w:t>
      </w:r>
    </w:p>
    <w:p>
      <w:r>
        <w:t>-u "admin:password"</w:t>
      </w:r>
    </w:p>
    <w:p/>
    <w:p>
      <w:r>
        <w:t>Response Example:</w:t>
      </w:r>
    </w:p>
    <w:p>
      <w:r>
        <w:t>{</w:t>
      </w:r>
    </w:p>
    <w:p>
      <w:r>
        <w:t xml:space="preserve">  "groupName": "Administrator",</w:t>
      </w:r>
    </w:p>
    <w:p>
      <w:r>
        <w:t xml:space="preserve">  "users": [</w:t>
      </w:r>
    </w:p>
    <w:p>
      <w:r>
        <w:t xml:space="preserve">    {"userName": "user1"},</w:t>
      </w:r>
    </w:p>
    <w:p>
      <w:r>
        <w:t xml:space="preserve">    {"userName": "user2"}</w:t>
      </w:r>
    </w:p>
    <w:p>
      <w:r>
        <w:t xml:space="preserve">  ]</w:t>
      </w:r>
    </w:p>
    <w:p>
      <w:r>
        <w:t>}</w:t>
      </w:r>
    </w:p>
    <w:p/>
    <w:p>
      <w:r>
        <w:t>2.3 Fetch All Users</w:t>
      </w:r>
    </w:p>
    <w:p>
      <w:r>
        <w:t>To fetch all users in CloudBees CD.</w:t>
      </w:r>
    </w:p>
    <w:p/>
    <w:p>
      <w:r>
        <w:t>Endpoint:</w:t>
      </w:r>
    </w:p>
    <w:p>
      <w:r>
        <w:t>GET /rest/v1.0/users</w:t>
      </w:r>
    </w:p>
    <w:p/>
    <w:p>
      <w:r>
        <w:t>Example cURL:</w:t>
      </w:r>
    </w:p>
    <w:p>
      <w:r>
        <w:t>curl -X GET "https://cloudbees-cd-url/rest/v1.0/users" \</w:t>
      </w:r>
    </w:p>
    <w:p>
      <w:r>
        <w:t>-u "admin:password"</w:t>
      </w:r>
    </w:p>
    <w:p/>
    <w:p>
      <w:r>
        <w:t>Response Example:</w:t>
      </w:r>
    </w:p>
    <w:p>
      <w:r>
        <w:t>{</w:t>
      </w:r>
    </w:p>
    <w:p>
      <w:r>
        <w:t xml:space="preserve">  "users": [</w:t>
      </w:r>
    </w:p>
    <w:p>
      <w:r>
        <w:t xml:space="preserve">    {"userName": "user1", "isLocal": false},</w:t>
      </w:r>
    </w:p>
    <w:p>
      <w:r>
        <w:t xml:space="preserve">    {"userName": "user2", "isLocal": false}</w:t>
      </w:r>
    </w:p>
    <w:p>
      <w:r>
        <w:t xml:space="preserve">  ]</w:t>
      </w:r>
    </w:p>
    <w:p>
      <w:r>
        <w:t>}</w:t>
      </w:r>
    </w:p>
    <w:p/>
    <w:p>
      <w:r>
        <w:t>2.4 Create a New User</w:t>
      </w:r>
    </w:p>
    <w:p>
      <w:r>
        <w:t>To add a new user to CloudBees CD.</w:t>
      </w:r>
    </w:p>
    <w:p/>
    <w:p>
      <w:r>
        <w:t>Endpoint:</w:t>
      </w:r>
    </w:p>
    <w:p>
      <w:r>
        <w:t>POST /rest/v1.0/users</w:t>
      </w:r>
    </w:p>
    <w:p/>
    <w:p>
      <w:r>
        <w:t>Request Payload:</w:t>
      </w:r>
    </w:p>
    <w:p>
      <w:r>
        <w:t>{</w:t>
      </w:r>
    </w:p>
    <w:p>
      <w:r>
        <w:t xml:space="preserve">  "userName": "user1",</w:t>
      </w:r>
    </w:p>
    <w:p>
      <w:r>
        <w:t xml:space="preserve">  "isLocal": false</w:t>
      </w:r>
    </w:p>
    <w:p>
      <w:r>
        <w:t>}</w:t>
      </w:r>
    </w:p>
    <w:p/>
    <w:p>
      <w:r>
        <w:t>Example cURL:</w:t>
      </w:r>
    </w:p>
    <w:p>
      <w:r>
        <w:t>curl -X POST "https://cloudbees-cd-url/rest/v1.0/users" \</w:t>
      </w:r>
    </w:p>
    <w:p>
      <w:r>
        <w:t>-H "Content-Type: application/json" \</w:t>
      </w:r>
    </w:p>
    <w:p>
      <w:r>
        <w:t>-u "admin:password" \</w:t>
      </w:r>
    </w:p>
    <w:p>
      <w:r>
        <w:t>-d '{</w:t>
      </w:r>
    </w:p>
    <w:p>
      <w:r>
        <w:t xml:space="preserve">      "userName": "user1",</w:t>
      </w:r>
    </w:p>
    <w:p>
      <w:r>
        <w:t xml:space="preserve">      "isLocal": false</w:t>
      </w:r>
    </w:p>
    <w:p>
      <w:r>
        <w:t xml:space="preserve">    }'</w:t>
      </w:r>
    </w:p>
    <w:p/>
    <w:p>
      <w:r>
        <w:t>Response Example:</w:t>
      </w:r>
    </w:p>
    <w:p>
      <w:r>
        <w:t>{</w:t>
      </w:r>
    </w:p>
    <w:p>
      <w:r>
        <w:t xml:space="preserve">  "userName": "user1",</w:t>
      </w:r>
    </w:p>
    <w:p>
      <w:r>
        <w:t xml:space="preserve">  "status": "created"</w:t>
      </w:r>
    </w:p>
    <w:p>
      <w:r>
        <w:t>}</w:t>
      </w:r>
    </w:p>
    <w:p/>
    <w:p>
      <w:r>
        <w:t>3. Process for Onboarding CloudBees CD into SIAM</w:t>
      </w:r>
    </w:p>
    <w:p/>
    <w:p>
      <w:r>
        <w:t>Step 1: Role and Persona Creation in SIAM</w:t>
      </w:r>
    </w:p>
    <w:p>
      <w:r>
        <w:t>- Create four Role Entitlements in SIAM corresponding to the CloudBees CD groups:</w:t>
      </w:r>
    </w:p>
    <w:p>
      <w:r>
        <w:t xml:space="preserve">  1. Administrator</w:t>
      </w:r>
    </w:p>
    <w:p>
      <w:r>
        <w:t xml:space="preserve">  2. Configuration Manager</w:t>
      </w:r>
    </w:p>
    <w:p>
      <w:r>
        <w:t xml:space="preserve">  3. ManagerRelease-Run</w:t>
      </w:r>
    </w:p>
    <w:p>
      <w:r>
        <w:t xml:space="preserve">  4. Developer</w:t>
      </w:r>
    </w:p>
    <w:p/>
    <w:p>
      <w:r>
        <w:t>- Create Personas in SIAM for each role entitlement:</w:t>
      </w:r>
    </w:p>
    <w:p>
      <w:r>
        <w:t xml:space="preserve">   - CloudBees Admin Persona → Administrator</w:t>
      </w:r>
    </w:p>
    <w:p>
      <w:r>
        <w:t xml:space="preserve">   - CloudBees Config Persona → Configuration Manager</w:t>
      </w:r>
    </w:p>
    <w:p>
      <w:r>
        <w:t xml:space="preserve">   - Release Manager Persona → ManagerRelease-Run</w:t>
      </w:r>
    </w:p>
    <w:p>
      <w:r>
        <w:t xml:space="preserve">   - CloudBees Dev Persona → Developer</w:t>
      </w:r>
    </w:p>
    <w:p/>
    <w:p>
      <w:r>
        <w:t>- Map the Role Entitlements to their respective Personas.</w:t>
      </w:r>
    </w:p>
    <w:p/>
    <w:p>
      <w:r>
        <w:t>Step 2: Request Flow for Users</w:t>
      </w:r>
    </w:p>
    <w:p>
      <w:r>
        <w:t>1. User Request:</w:t>
      </w:r>
    </w:p>
    <w:p>
      <w:r>
        <w:t xml:space="preserve">   - A user raises an RITM in SIAM specifying the required Persona.</w:t>
      </w:r>
    </w:p>
    <w:p/>
    <w:p>
      <w:r>
        <w:t>2. Approval Process:</w:t>
      </w:r>
    </w:p>
    <w:p>
      <w:r>
        <w:t xml:space="preserve">   - The request goes through the defined SIAM approval workflow.</w:t>
      </w:r>
    </w:p>
    <w:p>
      <w:r>
        <w:t xml:space="preserve">   - Once approved, the user is ready to be added to the CloudBees CD group.</w:t>
      </w:r>
    </w:p>
    <w:p/>
    <w:p>
      <w:r>
        <w:t>3. User Addition to CloudBees CD:</w:t>
      </w:r>
    </w:p>
    <w:p>
      <w:r>
        <w:t xml:space="preserve">   - Use the POST /users API to create the user (if the user doesn't exist).</w:t>
      </w:r>
    </w:p>
    <w:p>
      <w:r>
        <w:t xml:space="preserve">   - Add the user to the specified group using the Group Management APIs.</w:t>
      </w:r>
    </w:p>
    <w:p/>
    <w:p>
      <w:r>
        <w:t>Step 3: Mapping Groups to Personas</w:t>
      </w:r>
    </w:p>
    <w:p>
      <w:r>
        <w:t>Map the groups directly to Personas in the SIAM configuration:</w:t>
      </w:r>
    </w:p>
    <w:p/>
    <w:p>
      <w:r>
        <w:t>| Persona                | CloudBees CD Group       |</w:t>
      </w:r>
    </w:p>
    <w:p>
      <w:r>
        <w:t>|------------------------|--------------------------|</w:t>
      </w:r>
    </w:p>
    <w:p>
      <w:r>
        <w:t>| CloudBees Admin Persona| Administrator            |</w:t>
      </w:r>
    </w:p>
    <w:p>
      <w:r>
        <w:t>| CloudBees Config Persona| Configuration Manager   |</w:t>
      </w:r>
    </w:p>
    <w:p>
      <w:r>
        <w:t>| Release Manager Persona| ManagerRelease-Run       |</w:t>
      </w:r>
    </w:p>
    <w:p>
      <w:r>
        <w:t>| CloudBees Dev Persona  | Developer                |</w:t>
      </w:r>
    </w:p>
    <w:p/>
    <w:p>
      <w:r>
        <w:t>Step 4: Validation</w:t>
      </w:r>
    </w:p>
    <w:p>
      <w:r>
        <w:t>- Verify the user appears in the correct group by fetching group details:</w:t>
      </w:r>
    </w:p>
    <w:p>
      <w:r>
        <w:t xml:space="preserve">   GET /rest/v1.0/groups/{groupName}</w:t>
      </w:r>
    </w:p>
    <w:p>
      <w:r>
        <w:t>- Confirm the Persona assignment in SIAM.</w:t>
      </w:r>
    </w:p>
    <w:p>
      <w:r>
        <w:t>- Validate access permissions by logging into the CloudBees CD application.</w:t>
      </w:r>
    </w:p>
    <w:p/>
    <w:p>
      <w:r>
        <w:t>4. SIAM Workflow Summary</w:t>
      </w:r>
    </w:p>
    <w:p>
      <w:r>
        <w:t>1. User raises an RITM for a Persona in SIAM.</w:t>
      </w:r>
    </w:p>
    <w:p>
      <w:r>
        <w:t>2. The approver validates and approves the request.</w:t>
      </w:r>
    </w:p>
    <w:p>
      <w:r>
        <w:t>3. SIAM Admin executes the following:</w:t>
      </w:r>
    </w:p>
    <w:p>
      <w:r>
        <w:t xml:space="preserve">   - Map the user to the correct Persona.</w:t>
      </w:r>
    </w:p>
    <w:p>
      <w:r>
        <w:t xml:space="preserve">   - Verify the corresponding group in CloudBees CD.</w:t>
      </w:r>
    </w:p>
    <w:p>
      <w:r>
        <w:t xml:space="preserve">   - Fetch User: Check if the user exists in CloudBees CD.</w:t>
      </w:r>
    </w:p>
    <w:p>
      <w:r>
        <w:t xml:space="preserve">   - Create User (if required): Use POST /users.</w:t>
      </w:r>
    </w:p>
    <w:p>
      <w:r>
        <w:t xml:space="preserve">   - Add User to Group: Map the user to the correct group.</w:t>
      </w:r>
    </w:p>
    <w:p>
      <w:r>
        <w:t>4. Validation is performed to confirm the user’s access.</w:t>
      </w:r>
    </w:p>
    <w:p/>
    <w:p>
      <w:r>
        <w:t>5. Monitoring and Maintenance</w:t>
      </w:r>
    </w:p>
    <w:p>
      <w:r>
        <w:t>- Periodically audit group memberships using:</w:t>
      </w:r>
    </w:p>
    <w:p>
      <w:r>
        <w:t xml:space="preserve">   GET /rest/v1.0/groups/{groupName}</w:t>
      </w:r>
    </w:p>
    <w:p>
      <w:r>
        <w:t>- Validate Persona assignments in SIAM.</w:t>
      </w:r>
    </w:p>
    <w:p>
      <w:r>
        <w:t>- Use the GET /users API to clean up inactive users.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